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10 -->
  <w:body>
    <w:p>
      <w:pPr>
        <w:spacing w:after="240"/>
        <w:rPr>
          <w:lang w:val="zh-CN" w:eastAsia="zh-CN"/>
        </w:rPr>
      </w:pPr>
      <w:r>
        <w:rPr>
          <w:lang w:val="zh-CN" w:eastAsia="zh-CN"/>
        </w:rPr>
        <w:t>基于权重加志愿筛选的新型选课系统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於文卓李正瑜牟宇李萌玻僧德文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摘要:网上选课系统的接受程度日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益剧增,但传统的网上选课系统存在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各种各样的问题。本文首先分析了传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统选课系统的弊端,提出了一种基于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权重加志愿筛选算法的新型选课系统。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并对算法做了详细描述,对系统各模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块功能进行了分析。提供了一个性能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先进、界面美观、安全性及公平性更高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的学生选课系统。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1.研究背景: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随着互联网的普及,各大高校普遍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采用了网上选课的方式,为广大师生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带来了非常大的方便。然而传统的网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上选课系统多由早期外包公司负责,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集成在一个大型教务系统当中。多年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的无维护无更新,传统网上选课系统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的存在的弊病逐渐显露出来。最常见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的问题有对高并发支持程度差,导致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选课期间出现访问网页无响应、提交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选课信息延迟高、验证码无法刷新等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问题。界面原始、与时代不符严重影响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了选课的体验。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此外选课算法多为先来先服务算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法(FCFS),也是造成选课变为"抢课"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一说的重要原因。这种算法下的选课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受到运营商、浏览器、服务器等众多外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部因素的限制,使得纯粹的选课变成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了一项富有技巧性的抢课活动。在这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种不公平的环境下,滋生了许多不良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的现象,如制作抢课插件、高年级屯课、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高价课程买卖等。如何提供一种更加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公平的选课算法成了一个迫在眉睫的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问题。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因此师生对一个更加人性化的选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课系统的开发有了更急迫的需求,我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们决定开发一套性能先进、界面美观、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安全性及公平性更高的学生选课系统。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2.新型选课系统总体设计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2.1系统优势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1)因为开发环境和条件得到充分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满足,开发过程中减少了物力财力的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投入;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2)本系统开发是使用 Go语言,其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最大的优势就是对有大规模高并发的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后端服务器提供强大的支持。改进后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的系统查询速度快;高并发能力强,选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课流畅公平;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3)独有的权重值+分志愿算法保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证了选课的公平竞争;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4)管理员权限管理能力更全面,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保证了系统的安全性;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5)选课系统从庞大的教务系统中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脱离,模块化的结构更加容易维护和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管理。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2.2系统功能模块功能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学生:通过学号、密码登录选课系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统,查看个人信息以及课程相关信息、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查询各门课程学分、查看已选课程、课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程选择志愿提交等。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教师:使用教工号和密码登录,管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理名下课程、对课程信息做修改、成绩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录入、查看选课学生情况等。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管理员:管理系统、管理学生及教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师的各类信息、修改异常数据等。维护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系统安全。管理员赋予各类账户相应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权限,只能查看、修改到权限内的相关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信息同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3.权重加志愿筛选算法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引入权重值的分志愿筛选算法,具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体算法说明如下: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新生入学的时候,教务处为每一位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学生设置一个权重的初始值 R,初始值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的大小由教务处自由选择决定。根据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学生本学期的综合表现,学期末变更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学生的权重值,变更的规则由教务处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自行决定,比如根据学生本学期的竞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赛、社团活动、班级贡献等,量化为一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定的权重值,每一项活动的权重值记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做𝛽𝑖,记录一个学期中的 n个活动,得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到最终权重为: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𝛽=𝛽+∑𝛽𝑖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𝑛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𝑖=1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在预选课阶段,比如在正式选课开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始前30分钟,选课学生根据自己的兴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趣填写若干个志愿并提交。正式选课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开始后,系统会根据算法自动处理,筛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选出最终上课学生。在算法处理中,针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对一门课会遇到如下几种情况: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1)某一门课开课人数为 M,第一志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愿人数为 N,N&lt;=M;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将 N 人作为该课程的正式上课学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生,若此时依然有空余,则选择第二志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愿的学生,重复此算法。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2)某一门课开课人数为 M,第一志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愿人数为 N,N&gt;M。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对这 N个人根据权重大小排序,大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于阈值 P 的学生人数为 N1,这是又会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有两种情况: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2.1)若 N1&lt;=M,则将这 N1个人作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为正式上课学生。若此时依然有空余,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对剩下的 N-N1个人使用平均分布概率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算法;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2.2)若 N1&gt;M,则对着 N1个人使用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平均概率分布算法,筛选出 M 个人作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为正式上课学生。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基于这样的算法,教务处在设置选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课时间等规则上可以做出适当改变。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比如正式选课提前半小时开放志愿填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写通道,提前五分钟关闭通道。五分钟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后后台自动计算得到志愿结果,这样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就很好的解决了并发问题。可以设定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规则,不是所有的课程都是志愿填选,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让志愿填选多用于公选课,也可以设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置退选公选课降低权重,从而避免屯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课等行为的发生。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4.结语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新型选课系统可以提高学生网上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选课的体验。使用新型网上选课系统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后,将提升网上选课的公平性,增加学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生选课效率,最终减少教务处的工作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量。另一方面提高了学校的口碑,促进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学校的良性发展。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参考资料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《杭州电子科技大学本科学分制学籍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管理条例》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《杭州电子科技大学学分制选课办法》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emsimilar">
    <w:name w:val="em_similar"/>
    <w:basedOn w:val="em"/>
    <w:rPr>
      <w:color w:val="FF0000"/>
    </w:rPr>
  </w:style>
  <w:style w:type="character" w:customStyle="1" w:styleId="em">
    <w:name w:val="em"/>
    <w:basedOn w:val="DefaultParagraphFont"/>
    <w:rPr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